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Management System - Database Structure</w:t>
      </w:r>
    </w:p>
    <w:p>
      <w:pPr>
        <w:pStyle w:val="Heading2"/>
      </w:pPr>
      <w:r>
        <w:t>1. users Table</w:t>
      </w:r>
    </w:p>
    <w:p>
      <w:r>
        <w:br/>
        <w:t>CREATE TABLE users (</w:t>
        <w:br/>
        <w:t xml:space="preserve">    id SERIAL PRIMARY KEY,</w:t>
        <w:br/>
        <w:t xml:space="preserve">    name VARCHAR NOT NULL,</w:t>
        <w:br/>
        <w:t xml:space="preserve">    email VARCHAR UNIQUE NOT NULL,</w:t>
        <w:br/>
        <w:t xml:space="preserve">    hashed_password VARCHAR NOT NULL,</w:t>
        <w:br/>
        <w:t xml:space="preserve">    department VARCHAR NOT NULL,</w:t>
        <w:br/>
        <w:t xml:space="preserve">    role VARCHAR NOT NULL,</w:t>
        <w:br/>
        <w:t xml:space="preserve">    manager_id INTEGER REFERENCES users(id), -- hierarchy link (self-referencing FK)</w:t>
        <w:br/>
        <w:t xml:space="preserve">    created_at TIMESTAMP WITH TIME ZONE DEFAULT NOW() NOT NULL</w:t>
        <w:br/>
        <w:t>);</w:t>
        <w:br/>
      </w:r>
    </w:p>
    <w:p>
      <w:r>
        <w:t>🔹 `manager_id` lets you build the tree hierarchy (CEO → Manager → Team Lead → Executive).</w:t>
      </w:r>
    </w:p>
    <w:p>
      <w:r>
        <w:t>🔹 Recursive CTEs (`WITH RECURSIVE`) can fetch subordinates easily.</w:t>
      </w:r>
    </w:p>
    <w:p>
      <w:pPr>
        <w:pStyle w:val="Heading2"/>
      </w:pPr>
      <w:r>
        <w:t>2. tasks Table</w:t>
      </w:r>
    </w:p>
    <w:p>
      <w:r>
        <w:br/>
        <w:t>CREATE TABLE tasks (</w:t>
        <w:br/>
        <w:t xml:space="preserve">    id SERIAL PRIMARY KEY,</w:t>
        <w:br/>
        <w:t xml:space="preserve">    title VARCHAR NOT NULL,</w:t>
        <w:br/>
        <w:t xml:space="preserve">    description TEXT,</w:t>
        <w:br/>
        <w:t xml:space="preserve">    priority VARCHAR NOT NULL CHECK (priority IN ('Low', 'Medium', 'High', 'Critical')),</w:t>
        <w:br/>
        <w:t xml:space="preserve">    status VARCHAR DEFAULT 'NEW' NOT NULL CHECK (status IN ('NEW', 'IN_PROGRESS', 'PENDING', 'FINISHED', 'STOPPED', 'CANCELLED')),</w:t>
        <w:br/>
        <w:t xml:space="preserve">    start_date TIMESTAMP WITH TIME ZONE NOT NULL,</w:t>
        <w:br/>
        <w:t xml:space="preserve">    due_date TIMESTAMP WITH TIME ZONE NOT NULL,</w:t>
        <w:br/>
        <w:t xml:space="preserve">    follow_up_date TIMESTAMP WITH TIME ZONE,</w:t>
        <w:br/>
        <w:t xml:space="preserve">    tags TEXT[] DEFAULT '{}',</w:t>
        <w:br/>
        <w:t xml:space="preserve">    created_by INTEGER REFERENCES users(id),</w:t>
        <w:br/>
        <w:t xml:space="preserve">    assigned_to INTEGER REFERENCES users(id),</w:t>
        <w:br/>
        <w:t xml:space="preserve">    escalated_to INTEGER REFERENCES users(id), -- escalation target (optional)</w:t>
        <w:br/>
        <w:t xml:space="preserve">    created_at TIMESTAMP WITH TIME ZONE DEFAULT NOW() NOT NULL,</w:t>
        <w:br/>
        <w:t xml:space="preserve">    updated_at TIMESTAMP WITH TIME ZONE DEFAULT NOW() NOT NULL</w:t>
        <w:br/>
        <w:t>);</w:t>
        <w:br/>
      </w:r>
    </w:p>
    <w:p>
      <w:r>
        <w:t>🔹 Added `escalated_to` for escalation tracking.</w:t>
      </w:r>
    </w:p>
    <w:p>
      <w:r>
        <w:t>🔹 Used `CHECK` constraints to enforce valid `priority` and `status`.</w:t>
      </w:r>
    </w:p>
    <w:p>
      <w:pPr>
        <w:pStyle w:val="Heading2"/>
      </w:pPr>
      <w:r>
        <w:t>3. task_observers Table</w:t>
      </w:r>
    </w:p>
    <w:p>
      <w:r>
        <w:br/>
        <w:t>CREATE TABLE task_observers (</w:t>
        <w:br/>
        <w:t xml:space="preserve">    id SERIAL PRIMARY KEY,</w:t>
        <w:br/>
        <w:t xml:space="preserve">    task_id INTEGER REFERENCES tasks(id) ON DELETE CASCADE,</w:t>
        <w:br/>
        <w:t xml:space="preserve">    user_id INTEGER REFERENCES users(id) ON DELETE CASCADE,</w:t>
        <w:br/>
        <w:t xml:space="preserve">    created_at TIMESTAMP WITH TIME ZONE DEFAULT NOW() NOT NULL,</w:t>
        <w:br/>
        <w:t xml:space="preserve">    UNIQUE (task_id, user_id)</w:t>
        <w:br/>
        <w:t>);</w:t>
        <w:br/>
      </w:r>
    </w:p>
    <w:p>
      <w:r>
        <w:t>🔹 Allows multiple people to 'watch' a task.</w:t>
      </w:r>
    </w:p>
    <w:p>
      <w:r>
        <w:t>🔹 Observers get reminders &amp; notifications.</w:t>
      </w:r>
    </w:p>
    <w:p>
      <w:pPr>
        <w:pStyle w:val="Heading2"/>
      </w:pPr>
      <w:r>
        <w:t>4. task_logs Table</w:t>
      </w:r>
    </w:p>
    <w:p>
      <w:r>
        <w:br/>
        <w:t>CREATE TABLE task_logs (</w:t>
        <w:br/>
        <w:t xml:space="preserve">    id SERIAL PRIMARY KEY,</w:t>
        <w:br/>
        <w:t xml:space="preserve">    task_id INTEGER REFERENCES tasks(id) NOT NULL ON DELETE CASCADE,</w:t>
        <w:br/>
        <w:t xml:space="preserve">    title VARCHAR NOT NULL,</w:t>
        <w:br/>
        <w:t xml:space="preserve">    description TEXT,</w:t>
        <w:br/>
        <w:t xml:space="preserve">    start_time TIMESTAMP WITH TIME ZONE NOT NULL,</w:t>
        <w:br/>
        <w:t xml:space="preserve">    end_time TIMESTAMP WITH TIME ZONE NOT NULL</w:t>
        <w:br/>
        <w:t>);</w:t>
        <w:br/>
      </w:r>
    </w:p>
    <w:p>
      <w:pPr>
        <w:pStyle w:val="Heading2"/>
      </w:pPr>
      <w:r>
        <w:t>5. notifications Table</w:t>
      </w:r>
    </w:p>
    <w:p>
      <w:r>
        <w:br/>
        <w:t>CREATE TABLE notifications (</w:t>
        <w:br/>
        <w:t xml:space="preserve">    id SERIAL PRIMARY KEY,</w:t>
        <w:br/>
        <w:t xml:space="preserve">    user_id INTEGER REFERENCES users(id) NOT NULL,</w:t>
        <w:br/>
        <w:t xml:space="preserve">    task_id INTEGER REFERENCES tasks(id),</w:t>
        <w:br/>
        <w:t xml:space="preserve">    type VARCHAR NOT NULL CHECK (type IN ('REMINDER', 'ALERT', 'ESCALATION', 'INFO')),</w:t>
        <w:br/>
        <w:t xml:space="preserve">    title VARCHAR NOT NULL,</w:t>
        <w:br/>
        <w:t xml:space="preserve">    message TEXT NOT NULL,</w:t>
        <w:br/>
        <w:t xml:space="preserve">    is_read BOOLEAN DEFAULT FALSE NOT NULL,</w:t>
        <w:br/>
        <w:t xml:space="preserve">    created_at TIMESTAMP WITH TIME ZONE DEFAULT NOW() NOT NULL,</w:t>
        <w:br/>
        <w:t xml:space="preserve">    read_at TIMESTAMP WITH TIME ZONE</w:t>
        <w:br/>
        <w:t>);</w:t>
        <w:br/>
      </w:r>
    </w:p>
    <w:p>
      <w:r>
        <w:t>🔹 Added stricter `CHECK` for `type`.</w:t>
      </w:r>
    </w:p>
    <w:p>
      <w:pPr>
        <w:pStyle w:val="Heading2"/>
      </w:pPr>
      <w:r>
        <w:t>6. escalations Table</w:t>
      </w:r>
    </w:p>
    <w:p>
      <w:r>
        <w:br/>
        <w:t>CREATE TABLE escalations (</w:t>
        <w:br/>
        <w:t xml:space="preserve">    id SERIAL PRIMARY KEY,</w:t>
        <w:br/>
        <w:t xml:space="preserve">    task_id INTEGER REFERENCES tasks(id) NOT NULL,</w:t>
        <w:br/>
        <w:t xml:space="preserve">    escalated_by INTEGER REFERENCES users(id) NOT NULL,</w:t>
        <w:br/>
        <w:t xml:space="preserve">    escalated_to INTEGER REFERENCES users(id) NOT NULL,</w:t>
        <w:br/>
        <w:t xml:space="preserve">    reason TEXT,</w:t>
        <w:br/>
        <w:t xml:space="preserve">    created_at TIMESTAMP WITH TIME ZONE DEFAULT NOW() NOT NULL</w:t>
        <w:br/>
        <w:t>);</w:t>
        <w:br/>
      </w:r>
    </w:p>
    <w:p>
      <w:r>
        <w:t>🔹 Keeps history of who escalated tasks, to whom, and why.</w:t>
      </w:r>
    </w:p>
    <w:p>
      <w:r>
        <w:t>🔹 Useful for accountability reports.</w:t>
      </w:r>
    </w:p>
    <w:p>
      <w:pPr>
        <w:pStyle w:val="Heading2"/>
      </w:pPr>
      <w:r>
        <w:t>7. reports Table</w:t>
      </w:r>
    </w:p>
    <w:p>
      <w:r>
        <w:br/>
        <w:t>CREATE TABLE reports (</w:t>
        <w:br/>
        <w:t xml:space="preserve">    id SERIAL PRIMARY KEY,</w:t>
        <w:br/>
        <w:t xml:space="preserve">    type VARCHAR NOT NULL CHECK (type IN ('INDIVIDUAL', 'TEAM', 'MONTHLY', 'WEEKLY')),</w:t>
        <w:br/>
        <w:t xml:space="preserve">    generated_for INTEGER REFERENCES users(id),</w:t>
        <w:br/>
        <w:t xml:space="preserve">    period_start DATE NOT NULL,</w:t>
        <w:br/>
        <w:t xml:space="preserve">    period_end DATE NOT NULL,</w:t>
        <w:br/>
        <w:t xml:space="preserve">    file_url TEXT,</w:t>
        <w:br/>
        <w:t xml:space="preserve">    created_at TIMESTAMP WITH TIME ZONE DEFAULT NOW() NOT NULL</w:t>
        <w:br/>
        <w:t>);</w:t>
        <w:br/>
      </w:r>
    </w:p>
    <w:p>
      <w:r>
        <w:t>🔹 Stores report metadata for history &amp; downloads.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